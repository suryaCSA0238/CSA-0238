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762968" w14:textId="62174DA4" w:rsidR="00354AEE" w:rsidRDefault="00934991" w:rsidP="00934991">
      <w:pPr>
        <w:pStyle w:val="Title"/>
        <w:pBdr>
          <w:bottom w:val="single" w:sz="8" w:space="0" w:color="4F81BD" w:themeColor="accent1"/>
        </w:pBdr>
      </w:pPr>
      <w:r>
        <w:t>Assign</w:t>
      </w:r>
      <w:r w:rsidR="001B5FD3">
        <w:t>m</w:t>
      </w:r>
      <w:r>
        <w:t>e</w:t>
      </w:r>
      <w:r w:rsidR="001B5FD3">
        <w:t>n</w:t>
      </w:r>
      <w:r>
        <w:t>t -</w:t>
      </w:r>
      <w:r w:rsidR="00CB166D">
        <w:t xml:space="preserve"> </w:t>
      </w:r>
      <w:r>
        <w:t>II</w:t>
      </w:r>
    </w:p>
    <w:p w14:paraId="711F2B8F" w14:textId="77777777" w:rsidR="00354AEE" w:rsidRDefault="00000000">
      <w:pPr>
        <w:pStyle w:val="Heading2"/>
      </w:pPr>
      <w:r>
        <w:t>1. Check if a number is Positive, Negative, or Zero</w:t>
      </w:r>
    </w:p>
    <w:p w14:paraId="53D6F04E" w14:textId="3BA9CD24" w:rsidR="00354AEE" w:rsidRDefault="00000000">
      <w:r>
        <w:t>IPO:</w:t>
      </w:r>
    </w:p>
    <w:p w14:paraId="77CDB4C7" w14:textId="77777777" w:rsidR="00354AEE" w:rsidRDefault="00000000">
      <w:pPr>
        <w:pStyle w:val="ListBullet"/>
      </w:pPr>
      <w:r>
        <w:t>Input: A number</w:t>
      </w:r>
    </w:p>
    <w:p w14:paraId="299D2B55" w14:textId="77777777" w:rsidR="00354AEE" w:rsidRDefault="00000000">
      <w:pPr>
        <w:pStyle w:val="ListBullet"/>
      </w:pPr>
      <w:r>
        <w:t>Process: Check if number &gt; 0, &lt; 0 or = 0</w:t>
      </w:r>
    </w:p>
    <w:p w14:paraId="084B37A0" w14:textId="70CE44AC" w:rsidR="00354AEE" w:rsidRDefault="00000000" w:rsidP="00934991">
      <w:pPr>
        <w:pStyle w:val="ListBullet"/>
      </w:pPr>
      <w:r>
        <w:t>Output: Message indicating if it's positive, negative, or zero</w:t>
      </w:r>
    </w:p>
    <w:p w14:paraId="4F5E288B" w14:textId="77777777" w:rsidR="00934991" w:rsidRDefault="00934991" w:rsidP="00934991">
      <w:pPr>
        <w:pStyle w:val="ListBullet"/>
        <w:numPr>
          <w:ilvl w:val="0"/>
          <w:numId w:val="0"/>
        </w:numPr>
        <w:ind w:left="360"/>
      </w:pPr>
    </w:p>
    <w:p w14:paraId="48A1A9A6" w14:textId="0D90D070" w:rsidR="00354AEE" w:rsidRDefault="00000000">
      <w:r>
        <w:t>#include &lt;</w:t>
      </w:r>
      <w:proofErr w:type="spellStart"/>
      <w:r>
        <w:t>stdio.h</w:t>
      </w:r>
      <w:proofErr w:type="spellEnd"/>
      <w:r>
        <w:t>&gt;</w:t>
      </w:r>
      <w:r>
        <w:br/>
      </w:r>
      <w:r>
        <w:br/>
        <w:t xml:space="preserve">void </w:t>
      </w:r>
      <w:proofErr w:type="gramStart"/>
      <w:r>
        <w:t>main(</w:t>
      </w:r>
      <w:proofErr w:type="gramEnd"/>
      <w:r>
        <w:t>) {</w:t>
      </w:r>
      <w:r>
        <w:br/>
        <w:t xml:space="preserve">    int num;</w:t>
      </w:r>
      <w:r>
        <w:br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number: ");</w:t>
      </w:r>
      <w:r>
        <w:br/>
        <w:t xml:space="preserve">    </w:t>
      </w:r>
      <w:proofErr w:type="gramStart"/>
      <w:r>
        <w:t>scanf(</w:t>
      </w:r>
      <w:proofErr w:type="gramEnd"/>
      <w:r>
        <w:t>"%d", &amp;num);</w:t>
      </w:r>
      <w:r>
        <w:br/>
      </w:r>
      <w:r>
        <w:br/>
        <w:t xml:space="preserve">    </w:t>
      </w:r>
      <w:proofErr w:type="gramStart"/>
      <w:r>
        <w:t>if(</w:t>
      </w:r>
      <w:proofErr w:type="gramEnd"/>
      <w:r>
        <w:t>num &gt; 0)</w:t>
      </w:r>
      <w:r>
        <w:br/>
        <w:t xml:space="preserve">        printf("Positive\n");</w:t>
      </w:r>
      <w:r>
        <w:br/>
        <w:t xml:space="preserve">    else </w:t>
      </w:r>
      <w:proofErr w:type="gramStart"/>
      <w:r>
        <w:t>if(</w:t>
      </w:r>
      <w:proofErr w:type="gramEnd"/>
      <w:r>
        <w:t>num &lt; 0)</w:t>
      </w:r>
      <w:r>
        <w:br/>
        <w:t xml:space="preserve">        printf("Negative\n");</w:t>
      </w:r>
      <w:r>
        <w:br/>
        <w:t xml:space="preserve">    else</w:t>
      </w:r>
      <w:r>
        <w:br/>
        <w:t xml:space="preserve">        printf("Zero\n");</w:t>
      </w:r>
      <w:r>
        <w:br/>
        <w:t>}</w:t>
      </w:r>
    </w:p>
    <w:p w14:paraId="7CF62BCE" w14:textId="25257B7B" w:rsidR="00354AEE" w:rsidRDefault="00000000">
      <w:r>
        <w:t xml:space="preserve"> Output:</w:t>
      </w:r>
    </w:p>
    <w:p w14:paraId="0AFB6A43" w14:textId="77777777" w:rsidR="00354AEE" w:rsidRDefault="00000000">
      <w:r>
        <w:rPr>
          <w:noProof/>
        </w:rPr>
        <w:drawing>
          <wp:inline distT="0" distB="0" distL="0" distR="0" wp14:anchorId="1F0BA55C" wp14:editId="1CD36A27">
            <wp:extent cx="4572000" cy="914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put_1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83985" w14:textId="77777777" w:rsidR="00354AEE" w:rsidRDefault="00000000">
      <w:pPr>
        <w:pStyle w:val="Heading2"/>
      </w:pPr>
      <w:r>
        <w:t>2. Largest Among Three Numbers</w:t>
      </w:r>
    </w:p>
    <w:p w14:paraId="24339177" w14:textId="4AADDBED" w:rsidR="00354AEE" w:rsidRDefault="00000000">
      <w:r>
        <w:t>IPO:</w:t>
      </w:r>
    </w:p>
    <w:p w14:paraId="69603627" w14:textId="77777777" w:rsidR="00354AEE" w:rsidRDefault="00000000">
      <w:pPr>
        <w:pStyle w:val="ListBullet"/>
      </w:pPr>
      <w:r>
        <w:t>Input: Three numbers</w:t>
      </w:r>
    </w:p>
    <w:p w14:paraId="2B0A71A7" w14:textId="77777777" w:rsidR="00354AEE" w:rsidRDefault="00000000">
      <w:pPr>
        <w:pStyle w:val="ListBullet"/>
      </w:pPr>
      <w:r>
        <w:t>Process: Compare using if-else</w:t>
      </w:r>
    </w:p>
    <w:p w14:paraId="4AB6D455" w14:textId="77777777" w:rsidR="00354AEE" w:rsidRDefault="00000000">
      <w:pPr>
        <w:pStyle w:val="ListBullet"/>
      </w:pPr>
      <w:r>
        <w:t>Output: Largest number</w:t>
      </w:r>
    </w:p>
    <w:p w14:paraId="62FC915A" w14:textId="69CEE878" w:rsidR="00354AEE" w:rsidRDefault="00000000">
      <w:r>
        <w:t>Code:</w:t>
      </w:r>
    </w:p>
    <w:p w14:paraId="0E6106AF" w14:textId="77777777" w:rsidR="00354AEE" w:rsidRDefault="00000000">
      <w:r>
        <w:t>#include &lt;stdio.h&gt;</w:t>
      </w:r>
      <w:r>
        <w:br/>
      </w:r>
      <w:r>
        <w:br/>
      </w:r>
      <w:r>
        <w:lastRenderedPageBreak/>
        <w:t>void main() {</w:t>
      </w:r>
      <w:r>
        <w:br/>
        <w:t xml:space="preserve">    int a, b, c;</w:t>
      </w:r>
      <w:r>
        <w:br/>
        <w:t xml:space="preserve">    printf("Enter three numbers: ");</w:t>
      </w:r>
      <w:r>
        <w:br/>
        <w:t xml:space="preserve">    scanf("%d%d%d", &amp;a, &amp;b, &amp;c);</w:t>
      </w:r>
      <w:r>
        <w:br/>
      </w:r>
      <w:r>
        <w:br/>
        <w:t xml:space="preserve">    if(a &gt;= b &amp;&amp; a &gt;= c)</w:t>
      </w:r>
      <w:r>
        <w:br/>
        <w:t xml:space="preserve">        printf("Largest is %d\n", a);</w:t>
      </w:r>
      <w:r>
        <w:br/>
        <w:t xml:space="preserve">    else if(b &gt;= a &amp;&amp; b &gt;= c)</w:t>
      </w:r>
      <w:r>
        <w:br/>
        <w:t xml:space="preserve">        printf("Largest is %d\n", b);</w:t>
      </w:r>
      <w:r>
        <w:br/>
        <w:t xml:space="preserve">    else</w:t>
      </w:r>
      <w:r>
        <w:br/>
        <w:t xml:space="preserve">        printf("Largest is %d\n", c);</w:t>
      </w:r>
      <w:r>
        <w:br/>
        <w:t>}</w:t>
      </w:r>
    </w:p>
    <w:p w14:paraId="3B4A2B03" w14:textId="49A09CEB" w:rsidR="00354AEE" w:rsidRDefault="00000000">
      <w:r>
        <w:t xml:space="preserve"> Output:</w:t>
      </w:r>
    </w:p>
    <w:p w14:paraId="2760D7DA" w14:textId="77777777" w:rsidR="00354AEE" w:rsidRDefault="00000000">
      <w:r>
        <w:rPr>
          <w:noProof/>
        </w:rPr>
        <w:drawing>
          <wp:inline distT="0" distB="0" distL="0" distR="0" wp14:anchorId="759C28B1" wp14:editId="02D1F5EE">
            <wp:extent cx="4572000" cy="914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put_2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57DCB" w14:textId="77777777" w:rsidR="00354AEE" w:rsidRDefault="00000000">
      <w:pPr>
        <w:pStyle w:val="Heading2"/>
      </w:pPr>
      <w:r>
        <w:t>3. Leap Year Check</w:t>
      </w:r>
    </w:p>
    <w:p w14:paraId="09F7A60C" w14:textId="78CC9E85" w:rsidR="00354AEE" w:rsidRDefault="00000000">
      <w:r>
        <w:t>IPO:</w:t>
      </w:r>
    </w:p>
    <w:p w14:paraId="7CA9D0E7" w14:textId="77777777" w:rsidR="00354AEE" w:rsidRDefault="00000000">
      <w:pPr>
        <w:pStyle w:val="ListBullet"/>
      </w:pPr>
      <w:r>
        <w:t>Input: Year</w:t>
      </w:r>
    </w:p>
    <w:p w14:paraId="19C0371D" w14:textId="77777777" w:rsidR="00354AEE" w:rsidRDefault="00000000">
      <w:pPr>
        <w:pStyle w:val="ListBullet"/>
      </w:pPr>
      <w:r>
        <w:t>Process: Check leap year condition</w:t>
      </w:r>
    </w:p>
    <w:p w14:paraId="7E0F1D7C" w14:textId="77777777" w:rsidR="00354AEE" w:rsidRDefault="00000000">
      <w:pPr>
        <w:pStyle w:val="ListBullet"/>
      </w:pPr>
      <w:r>
        <w:t>Output: Leap or not</w:t>
      </w:r>
    </w:p>
    <w:p w14:paraId="24EB28F7" w14:textId="6295274D" w:rsidR="00354AEE" w:rsidRDefault="00000000">
      <w:r>
        <w:t>Code:</w:t>
      </w:r>
    </w:p>
    <w:p w14:paraId="6C8F5C93" w14:textId="77777777" w:rsidR="00354AEE" w:rsidRDefault="00000000">
      <w:r>
        <w:t>#include &lt;stdio.h&gt;</w:t>
      </w:r>
      <w:r>
        <w:br/>
      </w:r>
      <w:r>
        <w:br/>
        <w:t xml:space="preserve">void </w:t>
      </w:r>
      <w:proofErr w:type="gramStart"/>
      <w:r>
        <w:t>main(</w:t>
      </w:r>
      <w:proofErr w:type="gramEnd"/>
      <w:r>
        <w:t>) {</w:t>
      </w:r>
      <w:r>
        <w:br/>
        <w:t xml:space="preserve">    int year;</w:t>
      </w:r>
      <w:r>
        <w:br/>
        <w:t xml:space="preserve">    </w:t>
      </w:r>
      <w:proofErr w:type="gramStart"/>
      <w:r>
        <w:t>printf(</w:t>
      </w:r>
      <w:proofErr w:type="gramEnd"/>
      <w:r>
        <w:t>"Enter a year: ");</w:t>
      </w:r>
      <w:r>
        <w:br/>
        <w:t xml:space="preserve">    </w:t>
      </w:r>
      <w:proofErr w:type="gramStart"/>
      <w:r>
        <w:t>scanf(</w:t>
      </w:r>
      <w:proofErr w:type="gramEnd"/>
      <w:r>
        <w:t>"%d", &amp;year);</w:t>
      </w:r>
      <w:r>
        <w:br/>
      </w:r>
      <w:r>
        <w:br/>
        <w:t xml:space="preserve">    </w:t>
      </w:r>
      <w:proofErr w:type="gramStart"/>
      <w:r>
        <w:t>if(</w:t>
      </w:r>
      <w:proofErr w:type="gramEnd"/>
      <w:r>
        <w:t xml:space="preserve">(year % 4 == 0 &amp;&amp; year % </w:t>
      </w:r>
      <w:proofErr w:type="gramStart"/>
      <w:r>
        <w:t>100 !</w:t>
      </w:r>
      <w:proofErr w:type="gramEnd"/>
      <w:r>
        <w:t>= 0) || year % 400 == 0)</w:t>
      </w:r>
      <w:r>
        <w:br/>
        <w:t xml:space="preserve">        </w:t>
      </w:r>
      <w:proofErr w:type="gramStart"/>
      <w:r>
        <w:t>printf(</w:t>
      </w:r>
      <w:proofErr w:type="gramEnd"/>
      <w:r>
        <w:t>"Leap Year\n");</w:t>
      </w:r>
      <w:r>
        <w:br/>
        <w:t xml:space="preserve">    else</w:t>
      </w:r>
      <w:r>
        <w:br/>
        <w:t xml:space="preserve">        </w:t>
      </w:r>
      <w:proofErr w:type="gramStart"/>
      <w:r>
        <w:t>printf(</w:t>
      </w:r>
      <w:proofErr w:type="gramEnd"/>
      <w:r>
        <w:t>"Not a Leap Year\n");</w:t>
      </w:r>
      <w:r>
        <w:br/>
        <w:t>}</w:t>
      </w:r>
    </w:p>
    <w:p w14:paraId="52DF733B" w14:textId="61931EF0" w:rsidR="00354AEE" w:rsidRDefault="00000000">
      <w:r>
        <w:t xml:space="preserve"> Output:</w:t>
      </w:r>
    </w:p>
    <w:p w14:paraId="615473C6" w14:textId="77777777" w:rsidR="00354AEE" w:rsidRDefault="00000000">
      <w:r>
        <w:rPr>
          <w:noProof/>
        </w:rPr>
        <w:lastRenderedPageBreak/>
        <w:drawing>
          <wp:inline distT="0" distB="0" distL="0" distR="0" wp14:anchorId="4BD46707" wp14:editId="2E8160E5">
            <wp:extent cx="4572000" cy="914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put_3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A6EDC" w14:textId="77777777" w:rsidR="00354AEE" w:rsidRDefault="00000000">
      <w:pPr>
        <w:pStyle w:val="Heading2"/>
      </w:pPr>
      <w:r>
        <w:t>4. Vowel or Consonant</w:t>
      </w:r>
    </w:p>
    <w:p w14:paraId="5FABD865" w14:textId="34E9BDDF" w:rsidR="00354AEE" w:rsidRDefault="00000000">
      <w:r>
        <w:t>IPO:</w:t>
      </w:r>
    </w:p>
    <w:p w14:paraId="5E9978E0" w14:textId="77777777" w:rsidR="00354AEE" w:rsidRDefault="00000000">
      <w:pPr>
        <w:pStyle w:val="ListBullet"/>
      </w:pPr>
      <w:r>
        <w:t>Input: A character</w:t>
      </w:r>
    </w:p>
    <w:p w14:paraId="40BF0F94" w14:textId="77777777" w:rsidR="00354AEE" w:rsidRDefault="00000000">
      <w:pPr>
        <w:pStyle w:val="ListBullet"/>
      </w:pPr>
      <w:r>
        <w:t>Process: Check if it is a, e, i, o, u</w:t>
      </w:r>
    </w:p>
    <w:p w14:paraId="7CC5714F" w14:textId="77777777" w:rsidR="00354AEE" w:rsidRDefault="00000000">
      <w:pPr>
        <w:pStyle w:val="ListBullet"/>
      </w:pPr>
      <w:r>
        <w:t>Output: Vowel or consonant</w:t>
      </w:r>
    </w:p>
    <w:p w14:paraId="3D98EE04" w14:textId="77777777" w:rsidR="00354AEE" w:rsidRDefault="00000000">
      <w:r>
        <w:t>**Code:**</w:t>
      </w:r>
    </w:p>
    <w:p w14:paraId="2EEFF548" w14:textId="77777777" w:rsidR="00354AEE" w:rsidRDefault="00000000">
      <w:r>
        <w:t>#include &lt;stdio.h&gt;</w:t>
      </w:r>
      <w:r>
        <w:br/>
      </w:r>
      <w:r>
        <w:br/>
        <w:t>void main() {</w:t>
      </w:r>
      <w:r>
        <w:br/>
        <w:t xml:space="preserve">    char ch;</w:t>
      </w:r>
      <w:r>
        <w:br/>
        <w:t xml:space="preserve">    printf("Enter a character: ");</w:t>
      </w:r>
      <w:r>
        <w:br/>
        <w:t xml:space="preserve">    scanf(" %c", &amp;ch);</w:t>
      </w:r>
      <w:r>
        <w:br/>
      </w:r>
      <w:r>
        <w:br/>
        <w:t xml:space="preserve">    if(ch=='a'||ch=='e'||ch=='i'||ch=='o'||ch=='u'||</w:t>
      </w:r>
      <w:r>
        <w:br/>
        <w:t xml:space="preserve">       ch=='A'||ch=='E'||ch=='I'||ch=='O'||ch=='U')</w:t>
      </w:r>
      <w:r>
        <w:br/>
        <w:t xml:space="preserve">        printf("Vowel\n");</w:t>
      </w:r>
      <w:r>
        <w:br/>
        <w:t xml:space="preserve">    else</w:t>
      </w:r>
      <w:r>
        <w:br/>
        <w:t xml:space="preserve">        printf("Consonant\n");</w:t>
      </w:r>
      <w:r>
        <w:br/>
        <w:t>}</w:t>
      </w:r>
    </w:p>
    <w:p w14:paraId="46A19F3A" w14:textId="58129955" w:rsidR="00354AEE" w:rsidRDefault="00000000">
      <w:r>
        <w:t xml:space="preserve"> Output:</w:t>
      </w:r>
    </w:p>
    <w:p w14:paraId="41664644" w14:textId="77777777" w:rsidR="00354AEE" w:rsidRDefault="00000000">
      <w:r>
        <w:rPr>
          <w:noProof/>
        </w:rPr>
        <w:drawing>
          <wp:inline distT="0" distB="0" distL="0" distR="0" wp14:anchorId="346F0A82" wp14:editId="22F2E47C">
            <wp:extent cx="4572000" cy="914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put_4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28283" w14:textId="77777777" w:rsidR="00354AEE" w:rsidRDefault="00000000">
      <w:pPr>
        <w:pStyle w:val="Heading2"/>
      </w:pPr>
      <w:r>
        <w:t>5. Grade Based on Marks</w:t>
      </w:r>
    </w:p>
    <w:p w14:paraId="74758CF7" w14:textId="77777777" w:rsidR="00354AEE" w:rsidRDefault="00000000">
      <w:r>
        <w:t>**IPO:**</w:t>
      </w:r>
    </w:p>
    <w:p w14:paraId="5CADD478" w14:textId="77777777" w:rsidR="00354AEE" w:rsidRDefault="00000000">
      <w:pPr>
        <w:pStyle w:val="ListBullet"/>
      </w:pPr>
      <w:r>
        <w:t>Input: Marks</w:t>
      </w:r>
    </w:p>
    <w:p w14:paraId="13BCD970" w14:textId="77777777" w:rsidR="00354AEE" w:rsidRDefault="00000000">
      <w:pPr>
        <w:pStyle w:val="ListBullet"/>
      </w:pPr>
      <w:r>
        <w:t>Process: Assign grades by range</w:t>
      </w:r>
    </w:p>
    <w:p w14:paraId="4EEE48FF" w14:textId="77777777" w:rsidR="00354AEE" w:rsidRDefault="00000000">
      <w:pPr>
        <w:pStyle w:val="ListBullet"/>
      </w:pPr>
      <w:r>
        <w:t>Output: Grade</w:t>
      </w:r>
    </w:p>
    <w:p w14:paraId="26733807" w14:textId="29D624D0" w:rsidR="00354AEE" w:rsidRDefault="00000000">
      <w:r>
        <w:t>Code:</w:t>
      </w:r>
    </w:p>
    <w:p w14:paraId="2D3932C5" w14:textId="77777777" w:rsidR="00354AEE" w:rsidRDefault="00000000">
      <w:r>
        <w:lastRenderedPageBreak/>
        <w:t>#include &lt;stdio.h&gt;</w:t>
      </w:r>
      <w:r>
        <w:br/>
      </w:r>
      <w:r>
        <w:br/>
        <w:t>void main() {</w:t>
      </w:r>
      <w:r>
        <w:br/>
        <w:t xml:space="preserve">    int marks;</w:t>
      </w:r>
      <w:r>
        <w:br/>
        <w:t xml:space="preserve">    printf("Enter marks: ");</w:t>
      </w:r>
      <w:r>
        <w:br/>
        <w:t xml:space="preserve">    scanf("%d", &amp;marks);</w:t>
      </w:r>
      <w:r>
        <w:br/>
      </w:r>
      <w:r>
        <w:br/>
        <w:t xml:space="preserve">    if(marks &gt;= 90)</w:t>
      </w:r>
      <w:r>
        <w:br/>
        <w:t xml:space="preserve">        printf("Grade A\n");</w:t>
      </w:r>
      <w:r>
        <w:br/>
        <w:t xml:space="preserve">    else if(marks &gt;= 80)</w:t>
      </w:r>
      <w:r>
        <w:br/>
        <w:t xml:space="preserve">        printf("Grade B\n");</w:t>
      </w:r>
      <w:r>
        <w:br/>
        <w:t xml:space="preserve">    else if(marks &gt;= 70)</w:t>
      </w:r>
      <w:r>
        <w:br/>
        <w:t xml:space="preserve">        printf("Grade C\n");</w:t>
      </w:r>
      <w:r>
        <w:br/>
        <w:t xml:space="preserve">    else if(marks &gt;= 60)</w:t>
      </w:r>
      <w:r>
        <w:br/>
        <w:t xml:space="preserve">        printf("Grade D\n");</w:t>
      </w:r>
      <w:r>
        <w:br/>
        <w:t xml:space="preserve">    else</w:t>
      </w:r>
      <w:r>
        <w:br/>
        <w:t xml:space="preserve">        printf("Fail\n");</w:t>
      </w:r>
      <w:r>
        <w:br/>
        <w:t>}</w:t>
      </w:r>
    </w:p>
    <w:p w14:paraId="065D7B53" w14:textId="5BA9C7C7" w:rsidR="00354AEE" w:rsidRDefault="00000000">
      <w:r>
        <w:t xml:space="preserve"> Output:</w:t>
      </w:r>
    </w:p>
    <w:p w14:paraId="4B50C4C4" w14:textId="77777777" w:rsidR="00354AEE" w:rsidRDefault="00000000">
      <w:r>
        <w:rPr>
          <w:noProof/>
        </w:rPr>
        <w:drawing>
          <wp:inline distT="0" distB="0" distL="0" distR="0" wp14:anchorId="5B3438EB" wp14:editId="7D788155">
            <wp:extent cx="4572000" cy="914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put_5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97415" w14:textId="77777777" w:rsidR="00354AEE" w:rsidRDefault="00000000">
      <w:pPr>
        <w:pStyle w:val="Heading2"/>
      </w:pPr>
      <w:r>
        <w:t>6. Divisible by 5 and 11</w:t>
      </w:r>
    </w:p>
    <w:p w14:paraId="3E074483" w14:textId="03E338C6" w:rsidR="00354AEE" w:rsidRDefault="00000000">
      <w:r>
        <w:t>IPO:</w:t>
      </w:r>
    </w:p>
    <w:p w14:paraId="37DC2B3C" w14:textId="77777777" w:rsidR="00354AEE" w:rsidRDefault="00000000">
      <w:pPr>
        <w:pStyle w:val="ListBullet"/>
      </w:pPr>
      <w:r>
        <w:t>Input: Number</w:t>
      </w:r>
    </w:p>
    <w:p w14:paraId="147367E1" w14:textId="77777777" w:rsidR="00354AEE" w:rsidRDefault="00000000">
      <w:pPr>
        <w:pStyle w:val="ListBullet"/>
      </w:pPr>
      <w:r>
        <w:t>Process: Check divisibility by 5 and 11</w:t>
      </w:r>
    </w:p>
    <w:p w14:paraId="2A64D65E" w14:textId="77777777" w:rsidR="00354AEE" w:rsidRDefault="00000000">
      <w:pPr>
        <w:pStyle w:val="ListBullet"/>
      </w:pPr>
      <w:r>
        <w:t>Output: Yes or No</w:t>
      </w:r>
    </w:p>
    <w:p w14:paraId="79808D64" w14:textId="5D5021B7" w:rsidR="00354AEE" w:rsidRDefault="00000000">
      <w:r>
        <w:t>Code:</w:t>
      </w:r>
    </w:p>
    <w:p w14:paraId="53BD2CD6" w14:textId="77777777" w:rsidR="00354AEE" w:rsidRDefault="00000000">
      <w:r>
        <w:t>#include &lt;stdio.h&gt;</w:t>
      </w:r>
      <w:r>
        <w:br/>
      </w:r>
      <w:r>
        <w:br/>
        <w:t xml:space="preserve">void </w:t>
      </w:r>
      <w:proofErr w:type="gramStart"/>
      <w:r>
        <w:t>main(</w:t>
      </w:r>
      <w:proofErr w:type="gramEnd"/>
      <w:r>
        <w:t>) {</w:t>
      </w:r>
      <w:r>
        <w:br/>
        <w:t xml:space="preserve">    int num;</w:t>
      </w:r>
      <w:r>
        <w:br/>
        <w:t xml:space="preserve">    </w:t>
      </w:r>
      <w:proofErr w:type="gramStart"/>
      <w:r>
        <w:t>printf(</w:t>
      </w:r>
      <w:proofErr w:type="gramEnd"/>
      <w:r>
        <w:t>"Enter a number: ");</w:t>
      </w:r>
      <w:r>
        <w:br/>
        <w:t xml:space="preserve">    </w:t>
      </w:r>
      <w:proofErr w:type="gramStart"/>
      <w:r>
        <w:t>scanf(</w:t>
      </w:r>
      <w:proofErr w:type="gramEnd"/>
      <w:r>
        <w:t>"%d", &amp;num);</w:t>
      </w:r>
      <w:r>
        <w:br/>
      </w:r>
      <w:r>
        <w:br/>
        <w:t xml:space="preserve">    </w:t>
      </w:r>
      <w:proofErr w:type="gramStart"/>
      <w:r>
        <w:t>if(</w:t>
      </w:r>
      <w:proofErr w:type="gramEnd"/>
      <w:r>
        <w:t>num % 5 == 0 &amp;&amp; num % 11 == 0)</w:t>
      </w:r>
      <w:r>
        <w:br/>
        <w:t xml:space="preserve">        </w:t>
      </w:r>
      <w:proofErr w:type="gramStart"/>
      <w:r>
        <w:t>printf(</w:t>
      </w:r>
      <w:proofErr w:type="gramEnd"/>
      <w:r>
        <w:t>"Divisible by 5 and 11\n");</w:t>
      </w:r>
      <w:r>
        <w:br/>
      </w:r>
      <w:r>
        <w:lastRenderedPageBreak/>
        <w:t xml:space="preserve">    else</w:t>
      </w:r>
      <w:r>
        <w:br/>
        <w:t xml:space="preserve">        </w:t>
      </w:r>
      <w:proofErr w:type="gramStart"/>
      <w:r>
        <w:t>printf(</w:t>
      </w:r>
      <w:proofErr w:type="gramEnd"/>
      <w:r>
        <w:t>"Not Divisible\n");</w:t>
      </w:r>
      <w:r>
        <w:br/>
        <w:t>}</w:t>
      </w:r>
    </w:p>
    <w:p w14:paraId="1B6E0328" w14:textId="0E26992A" w:rsidR="00354AEE" w:rsidRDefault="00000000">
      <w:r>
        <w:t>Output:</w:t>
      </w:r>
    </w:p>
    <w:p w14:paraId="667BE135" w14:textId="77777777" w:rsidR="00354AEE" w:rsidRDefault="00000000">
      <w:r>
        <w:rPr>
          <w:noProof/>
        </w:rPr>
        <w:drawing>
          <wp:inline distT="0" distB="0" distL="0" distR="0" wp14:anchorId="1306A4A6" wp14:editId="00E73712">
            <wp:extent cx="4572000" cy="914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put_6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B99A0" w14:textId="77777777" w:rsidR="00354AEE" w:rsidRDefault="00000000">
      <w:pPr>
        <w:pStyle w:val="Heading2"/>
      </w:pPr>
      <w:r>
        <w:t>7. Absolute Value</w:t>
      </w:r>
    </w:p>
    <w:p w14:paraId="55C17421" w14:textId="399205E7" w:rsidR="00354AEE" w:rsidRDefault="00000000">
      <w:r>
        <w:t>IPO:</w:t>
      </w:r>
    </w:p>
    <w:p w14:paraId="7990EA21" w14:textId="77777777" w:rsidR="00354AEE" w:rsidRDefault="00000000">
      <w:pPr>
        <w:pStyle w:val="ListBullet"/>
      </w:pPr>
      <w:r>
        <w:t>Input: Number</w:t>
      </w:r>
    </w:p>
    <w:p w14:paraId="4772F384" w14:textId="77777777" w:rsidR="00354AEE" w:rsidRDefault="00000000">
      <w:pPr>
        <w:pStyle w:val="ListBullet"/>
      </w:pPr>
      <w:r>
        <w:t>Process: If negative, multiply by -1</w:t>
      </w:r>
    </w:p>
    <w:p w14:paraId="1FF4EECA" w14:textId="77777777" w:rsidR="00354AEE" w:rsidRDefault="00000000">
      <w:pPr>
        <w:pStyle w:val="ListBullet"/>
      </w:pPr>
      <w:r>
        <w:t>Output: Absolute value</w:t>
      </w:r>
    </w:p>
    <w:p w14:paraId="12797B13" w14:textId="77777777" w:rsidR="00354AEE" w:rsidRDefault="00000000">
      <w:r>
        <w:t>**Code:**</w:t>
      </w:r>
    </w:p>
    <w:p w14:paraId="59734A83" w14:textId="77777777" w:rsidR="00354AEE" w:rsidRDefault="00000000">
      <w:r>
        <w:t>#include &lt;stdio.h&gt;</w:t>
      </w:r>
      <w:r>
        <w:br/>
      </w:r>
      <w:r>
        <w:br/>
        <w:t>void main() {</w:t>
      </w:r>
      <w:r>
        <w:br/>
        <w:t xml:space="preserve">    int num;</w:t>
      </w:r>
      <w:r>
        <w:br/>
        <w:t xml:space="preserve">    printf("Enter a number: ");</w:t>
      </w:r>
      <w:r>
        <w:br/>
        <w:t xml:space="preserve">    scanf("%d", &amp;num);</w:t>
      </w:r>
      <w:r>
        <w:br/>
      </w:r>
      <w:r>
        <w:br/>
        <w:t xml:space="preserve">    if(num &lt; 0)</w:t>
      </w:r>
      <w:r>
        <w:br/>
        <w:t xml:space="preserve">        num = -num;</w:t>
      </w:r>
      <w:r>
        <w:br/>
      </w:r>
      <w:r>
        <w:br/>
        <w:t xml:space="preserve">    printf("Absolute value: %d\n", num);</w:t>
      </w:r>
      <w:r>
        <w:br/>
        <w:t>}</w:t>
      </w:r>
    </w:p>
    <w:p w14:paraId="36FE6FCA" w14:textId="7AEEB222" w:rsidR="00354AEE" w:rsidRDefault="00000000">
      <w:r>
        <w:t xml:space="preserve"> Output:</w:t>
      </w:r>
    </w:p>
    <w:p w14:paraId="5A1356F2" w14:textId="77777777" w:rsidR="00354AEE" w:rsidRDefault="00000000">
      <w:r>
        <w:rPr>
          <w:noProof/>
        </w:rPr>
        <w:drawing>
          <wp:inline distT="0" distB="0" distL="0" distR="0" wp14:anchorId="41385AF2" wp14:editId="2A05D29A">
            <wp:extent cx="4572000" cy="9144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put_7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B7574" w14:textId="77777777" w:rsidR="00354AEE" w:rsidRDefault="00000000">
      <w:pPr>
        <w:pStyle w:val="Heading2"/>
      </w:pPr>
      <w:r>
        <w:t>8. Menu-Driven Calculator</w:t>
      </w:r>
    </w:p>
    <w:p w14:paraId="73D5C06C" w14:textId="3EF71B3B" w:rsidR="00354AEE" w:rsidRDefault="00000000">
      <w:r>
        <w:t>IPO:</w:t>
      </w:r>
    </w:p>
    <w:p w14:paraId="6A43F4E7" w14:textId="77777777" w:rsidR="00354AEE" w:rsidRDefault="00000000">
      <w:pPr>
        <w:pStyle w:val="ListBullet"/>
      </w:pPr>
      <w:r>
        <w:t>Input: Two numbers and choice</w:t>
      </w:r>
    </w:p>
    <w:p w14:paraId="4C1743EB" w14:textId="77777777" w:rsidR="00354AEE" w:rsidRDefault="00000000">
      <w:pPr>
        <w:pStyle w:val="ListBullet"/>
      </w:pPr>
      <w:r>
        <w:lastRenderedPageBreak/>
        <w:t>Process: Switch based on choice</w:t>
      </w:r>
    </w:p>
    <w:p w14:paraId="33956DD5" w14:textId="77777777" w:rsidR="00354AEE" w:rsidRDefault="00000000">
      <w:pPr>
        <w:pStyle w:val="ListBullet"/>
      </w:pPr>
      <w:r>
        <w:t>Output: Result</w:t>
      </w:r>
    </w:p>
    <w:p w14:paraId="06A34798" w14:textId="09FFC6E8" w:rsidR="00354AEE" w:rsidRDefault="00000000">
      <w:r>
        <w:t>Code:</w:t>
      </w:r>
    </w:p>
    <w:p w14:paraId="40FE4313" w14:textId="77777777" w:rsidR="00354AEE" w:rsidRDefault="00000000">
      <w:r>
        <w:t>#include &lt;stdio.h&gt;</w:t>
      </w:r>
      <w:r>
        <w:br/>
      </w:r>
      <w:r>
        <w:br/>
        <w:t xml:space="preserve">void </w:t>
      </w:r>
      <w:proofErr w:type="gramStart"/>
      <w:r>
        <w:t>main(</w:t>
      </w:r>
      <w:proofErr w:type="gramEnd"/>
      <w:r>
        <w:t>) {</w:t>
      </w:r>
      <w:r>
        <w:br/>
        <w:t xml:space="preserve">    int a, b, choice;</w:t>
      </w:r>
      <w:r>
        <w:br/>
        <w:t xml:space="preserve">    </w:t>
      </w:r>
      <w:proofErr w:type="gramStart"/>
      <w:r>
        <w:t>printf(</w:t>
      </w:r>
      <w:proofErr w:type="gramEnd"/>
      <w:r>
        <w:t>"Enter two numbers: ");</w:t>
      </w:r>
      <w:r>
        <w:br/>
        <w:t xml:space="preserve">    </w:t>
      </w:r>
      <w:proofErr w:type="gramStart"/>
      <w:r>
        <w:t>scanf(</w:t>
      </w:r>
      <w:proofErr w:type="gramEnd"/>
      <w:r>
        <w:t>"%d%d", &amp;a, &amp;b);</w:t>
      </w:r>
      <w:r>
        <w:br/>
      </w:r>
      <w:r>
        <w:br/>
        <w:t xml:space="preserve">    </w:t>
      </w:r>
      <w:proofErr w:type="gramStart"/>
      <w:r>
        <w:t>printf(</w:t>
      </w:r>
      <w:proofErr w:type="gramEnd"/>
      <w:r>
        <w:t>"1. Add\n2. Subtract\n3. Multiply\n4. Divide\n");</w:t>
      </w:r>
      <w:r>
        <w:br/>
        <w:t xml:space="preserve">    printf("Enter choice: ");</w:t>
      </w:r>
      <w:r>
        <w:br/>
        <w:t xml:space="preserve">    scanf("%d", &amp;choice);</w:t>
      </w:r>
      <w:r>
        <w:br/>
      </w:r>
      <w:r>
        <w:br/>
        <w:t xml:space="preserve">    switch(choice) {</w:t>
      </w:r>
      <w:r>
        <w:br/>
        <w:t xml:space="preserve">        case 1: printf("Result = %d\n", a + b); break;</w:t>
      </w:r>
      <w:r>
        <w:br/>
        <w:t xml:space="preserve">        case 2: printf("Result = %d\n", a - b); break;</w:t>
      </w:r>
      <w:r>
        <w:br/>
        <w:t xml:space="preserve">        case 3: printf("Result = %d\n", a * b); break;</w:t>
      </w:r>
      <w:r>
        <w:br/>
        <w:t xml:space="preserve">        case 4: </w:t>
      </w:r>
      <w:r>
        <w:br/>
        <w:t xml:space="preserve">            if(b != 0)</w:t>
      </w:r>
      <w:r>
        <w:br/>
        <w:t xml:space="preserve">                printf("Result = %.2f\n", (float)a / b);</w:t>
      </w:r>
      <w:r>
        <w:br/>
        <w:t xml:space="preserve">            else</w:t>
      </w:r>
      <w:r>
        <w:br/>
        <w:t xml:space="preserve">                printf("Cannot divide by zero\n");</w:t>
      </w:r>
      <w:r>
        <w:br/>
        <w:t xml:space="preserve">            break;</w:t>
      </w:r>
      <w:r>
        <w:br/>
        <w:t xml:space="preserve">        default: printf("Invalid choice\n");</w:t>
      </w:r>
      <w:r>
        <w:br/>
        <w:t xml:space="preserve">    }</w:t>
      </w:r>
      <w:r>
        <w:br/>
        <w:t>}</w:t>
      </w:r>
    </w:p>
    <w:p w14:paraId="755FF3DC" w14:textId="77777777" w:rsidR="00354AEE" w:rsidRDefault="00000000">
      <w:r>
        <w:t>📷 Sample Output:</w:t>
      </w:r>
    </w:p>
    <w:p w14:paraId="7D1B3574" w14:textId="77777777" w:rsidR="00354AEE" w:rsidRDefault="00000000">
      <w:r>
        <w:rPr>
          <w:noProof/>
        </w:rPr>
        <w:drawing>
          <wp:inline distT="0" distB="0" distL="0" distR="0" wp14:anchorId="3C6D3756" wp14:editId="44F0AC78">
            <wp:extent cx="4572000" cy="9144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put_8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EB122" w14:textId="77777777" w:rsidR="00354AEE" w:rsidRDefault="00000000">
      <w:pPr>
        <w:pStyle w:val="Heading2"/>
      </w:pPr>
      <w:r>
        <w:t>9. Roots of Quadratic Equation</w:t>
      </w:r>
    </w:p>
    <w:p w14:paraId="553E20EB" w14:textId="769C6687" w:rsidR="00354AEE" w:rsidRDefault="00000000">
      <w:r>
        <w:t>IPO:</w:t>
      </w:r>
    </w:p>
    <w:p w14:paraId="4B81C0B8" w14:textId="77777777" w:rsidR="00354AEE" w:rsidRDefault="00000000">
      <w:pPr>
        <w:pStyle w:val="ListBullet"/>
      </w:pPr>
      <w:r>
        <w:t>Input: a, b, c</w:t>
      </w:r>
    </w:p>
    <w:p w14:paraId="4BCB3B85" w14:textId="77777777" w:rsidR="00354AEE" w:rsidRDefault="00000000">
      <w:pPr>
        <w:pStyle w:val="ListBullet"/>
      </w:pPr>
      <w:r>
        <w:t>Process: Use formula (-b±sqrt(b²-4ac))/2a</w:t>
      </w:r>
    </w:p>
    <w:p w14:paraId="4EB72DA4" w14:textId="77777777" w:rsidR="00354AEE" w:rsidRDefault="00000000">
      <w:pPr>
        <w:pStyle w:val="ListBullet"/>
      </w:pPr>
      <w:r>
        <w:t>Output: Roots</w:t>
      </w:r>
    </w:p>
    <w:p w14:paraId="645EBBA0" w14:textId="41BD8289" w:rsidR="00354AEE" w:rsidRDefault="00000000">
      <w:r>
        <w:lastRenderedPageBreak/>
        <w:t>Code:</w:t>
      </w:r>
    </w:p>
    <w:p w14:paraId="2150DB2B" w14:textId="77777777" w:rsidR="00354AEE" w:rsidRDefault="00000000">
      <w:r>
        <w:t>#include &lt;stdio.h&gt;</w:t>
      </w:r>
      <w:r>
        <w:br/>
        <w:t>#include &lt;math.h&gt;</w:t>
      </w:r>
      <w:r>
        <w:br/>
      </w:r>
      <w:r>
        <w:br/>
        <w:t>void main() {</w:t>
      </w:r>
      <w:r>
        <w:br/>
        <w:t xml:space="preserve">    float a, b, c, d, root1, root2;</w:t>
      </w:r>
      <w:r>
        <w:br/>
        <w:t xml:space="preserve">    printf("Enter coefficients a, b and c: ");</w:t>
      </w:r>
      <w:r>
        <w:br/>
        <w:t xml:space="preserve">    scanf("%f%f%f", &amp;a, &amp;b, &amp;c);</w:t>
      </w:r>
      <w:r>
        <w:br/>
      </w:r>
      <w:r>
        <w:br/>
        <w:t xml:space="preserve">    d = b*b - 4*a*c;</w:t>
      </w:r>
      <w:r>
        <w:br/>
      </w:r>
      <w:r>
        <w:br/>
        <w:t xml:space="preserve">    if(d &gt; 0) {</w:t>
      </w:r>
      <w:r>
        <w:br/>
        <w:t xml:space="preserve">        root1 = (-b + sqrt(d)) / (2*a);</w:t>
      </w:r>
      <w:r>
        <w:br/>
        <w:t xml:space="preserve">        root2 = (-b - sqrt(d)) / (2*a);</w:t>
      </w:r>
      <w:r>
        <w:br/>
        <w:t xml:space="preserve">        printf("Real and Distinct Roots: %.2f and %.2f\n", root1, root2);</w:t>
      </w:r>
      <w:r>
        <w:br/>
        <w:t xml:space="preserve">    }</w:t>
      </w:r>
      <w:r>
        <w:br/>
        <w:t xml:space="preserve">    else if(d == 0) {</w:t>
      </w:r>
      <w:r>
        <w:br/>
        <w:t xml:space="preserve">        root1 = -b / (2*a);</w:t>
      </w:r>
      <w:r>
        <w:br/>
        <w:t xml:space="preserve">        printf("Real and Equal Roots: %.2f\n", root1);</w:t>
      </w:r>
      <w:r>
        <w:br/>
        <w:t xml:space="preserve">    }</w:t>
      </w:r>
      <w:r>
        <w:br/>
        <w:t xml:space="preserve">    else {</w:t>
      </w:r>
      <w:r>
        <w:br/>
        <w:t xml:space="preserve">        printf("Complex Roots\n");</w:t>
      </w:r>
      <w:r>
        <w:br/>
        <w:t xml:space="preserve">    }</w:t>
      </w:r>
      <w:r>
        <w:br/>
        <w:t>}</w:t>
      </w:r>
    </w:p>
    <w:p w14:paraId="35F4C5A2" w14:textId="144A5352" w:rsidR="00354AEE" w:rsidRDefault="00000000">
      <w:r>
        <w:t xml:space="preserve"> Output:</w:t>
      </w:r>
    </w:p>
    <w:p w14:paraId="0A4E967F" w14:textId="77777777" w:rsidR="00354AEE" w:rsidRDefault="00000000">
      <w:r>
        <w:rPr>
          <w:noProof/>
        </w:rPr>
        <w:drawing>
          <wp:inline distT="0" distB="0" distL="0" distR="0" wp14:anchorId="60154358" wp14:editId="2AC57950">
            <wp:extent cx="4572000" cy="9144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put_9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8C3FD" w14:textId="77777777" w:rsidR="00CB166D" w:rsidRDefault="00000000" w:rsidP="00CB166D">
      <w:pPr>
        <w:pStyle w:val="Heading2"/>
      </w:pPr>
      <w:r>
        <w:t>10. Number of Digits</w:t>
      </w:r>
    </w:p>
    <w:p w14:paraId="31049789" w14:textId="26ACA669" w:rsidR="00354AEE" w:rsidRDefault="00000000" w:rsidP="00CB166D">
      <w:pPr>
        <w:pStyle w:val="Heading2"/>
      </w:pPr>
      <w:r>
        <w:t>IPO:</w:t>
      </w:r>
    </w:p>
    <w:p w14:paraId="18364275" w14:textId="77777777" w:rsidR="00354AEE" w:rsidRDefault="00000000">
      <w:pPr>
        <w:pStyle w:val="ListBullet"/>
      </w:pPr>
      <w:r>
        <w:t>Input: Integer number</w:t>
      </w:r>
    </w:p>
    <w:p w14:paraId="74A03441" w14:textId="77777777" w:rsidR="00354AEE" w:rsidRDefault="00000000">
      <w:pPr>
        <w:pStyle w:val="ListBullet"/>
      </w:pPr>
      <w:r>
        <w:t>Process: Divide by 10 and count</w:t>
      </w:r>
    </w:p>
    <w:p w14:paraId="410192D5" w14:textId="77777777" w:rsidR="00354AEE" w:rsidRDefault="00000000">
      <w:pPr>
        <w:pStyle w:val="ListBullet"/>
      </w:pPr>
      <w:r>
        <w:t>Output: Number of digits</w:t>
      </w:r>
    </w:p>
    <w:p w14:paraId="746ABA89" w14:textId="775870FB" w:rsidR="00354AEE" w:rsidRDefault="00000000">
      <w:r>
        <w:t>Code:</w:t>
      </w:r>
    </w:p>
    <w:p w14:paraId="3D830CB6" w14:textId="77777777" w:rsidR="00354AEE" w:rsidRDefault="00000000">
      <w:r>
        <w:t>#include &lt;stdio.h&gt;</w:t>
      </w:r>
      <w:r>
        <w:br/>
      </w:r>
      <w:r>
        <w:br/>
      </w:r>
      <w:r>
        <w:lastRenderedPageBreak/>
        <w:t>void main() {</w:t>
      </w:r>
      <w:r>
        <w:br/>
        <w:t xml:space="preserve">    int num, count = 0;</w:t>
      </w:r>
      <w:r>
        <w:br/>
        <w:t xml:space="preserve">    printf("Enter a number: ");</w:t>
      </w:r>
      <w:r>
        <w:br/>
        <w:t xml:space="preserve">    scanf("%d", &amp;num);</w:t>
      </w:r>
      <w:r>
        <w:br/>
      </w:r>
      <w:r>
        <w:br/>
        <w:t xml:space="preserve">    if(num == 0)</w:t>
      </w:r>
      <w:r>
        <w:br/>
        <w:t xml:space="preserve">        count = 1;</w:t>
      </w:r>
      <w:r>
        <w:br/>
        <w:t xml:space="preserve">    else {</w:t>
      </w:r>
      <w:r>
        <w:br/>
        <w:t xml:space="preserve">        while(num != 0) {</w:t>
      </w:r>
      <w:r>
        <w:br/>
        <w:t xml:space="preserve">            num /= 10;</w:t>
      </w:r>
      <w:r>
        <w:br/>
        <w:t xml:space="preserve">            count++;</w:t>
      </w:r>
      <w:r>
        <w:br/>
        <w:t xml:space="preserve">        }</w:t>
      </w:r>
      <w:r>
        <w:br/>
        <w:t xml:space="preserve">    }</w:t>
      </w:r>
      <w:r>
        <w:br/>
      </w:r>
      <w:r>
        <w:br/>
        <w:t xml:space="preserve">    printf("Number of digits: %d\n", count);</w:t>
      </w:r>
      <w:r>
        <w:br/>
        <w:t>}</w:t>
      </w:r>
    </w:p>
    <w:p w14:paraId="678B6E2B" w14:textId="469F131F" w:rsidR="00354AEE" w:rsidRDefault="00000000">
      <w:r>
        <w:t xml:space="preserve"> Output:</w:t>
      </w:r>
    </w:p>
    <w:p w14:paraId="6B0E4F78" w14:textId="77777777" w:rsidR="00354AEE" w:rsidRDefault="00000000">
      <w:r>
        <w:rPr>
          <w:noProof/>
        </w:rPr>
        <w:drawing>
          <wp:inline distT="0" distB="0" distL="0" distR="0" wp14:anchorId="74CBAC94" wp14:editId="44A8A4A6">
            <wp:extent cx="4572000" cy="9144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put_10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4AE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91863207">
    <w:abstractNumId w:val="8"/>
  </w:num>
  <w:num w:numId="2" w16cid:durableId="1972707777">
    <w:abstractNumId w:val="6"/>
  </w:num>
  <w:num w:numId="3" w16cid:durableId="665744237">
    <w:abstractNumId w:val="5"/>
  </w:num>
  <w:num w:numId="4" w16cid:durableId="475801887">
    <w:abstractNumId w:val="4"/>
  </w:num>
  <w:num w:numId="5" w16cid:durableId="2087145251">
    <w:abstractNumId w:val="7"/>
  </w:num>
  <w:num w:numId="6" w16cid:durableId="397942525">
    <w:abstractNumId w:val="3"/>
  </w:num>
  <w:num w:numId="7" w16cid:durableId="827743960">
    <w:abstractNumId w:val="2"/>
  </w:num>
  <w:num w:numId="8" w16cid:durableId="1518959444">
    <w:abstractNumId w:val="1"/>
  </w:num>
  <w:num w:numId="9" w16cid:durableId="12010905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B5FD3"/>
    <w:rsid w:val="0029639D"/>
    <w:rsid w:val="00326F90"/>
    <w:rsid w:val="00354AEE"/>
    <w:rsid w:val="00934991"/>
    <w:rsid w:val="00AA1D8D"/>
    <w:rsid w:val="00B21613"/>
    <w:rsid w:val="00B47730"/>
    <w:rsid w:val="00CB0664"/>
    <w:rsid w:val="00CB166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ECE1EF8"/>
  <w14:defaultImageDpi w14:val="300"/>
  <w15:docId w15:val="{DD66AE5F-4193-4ED7-8A3A-B0F6BAC1A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688</Words>
  <Characters>3925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4604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 KAMAL</cp:lastModifiedBy>
  <cp:revision>3</cp:revision>
  <dcterms:created xsi:type="dcterms:W3CDTF">2025-08-04T10:15:00Z</dcterms:created>
  <dcterms:modified xsi:type="dcterms:W3CDTF">2025-08-04T10:19:00Z</dcterms:modified>
  <cp:category/>
</cp:coreProperties>
</file>